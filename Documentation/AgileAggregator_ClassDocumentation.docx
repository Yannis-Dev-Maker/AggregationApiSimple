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Agile Aggregator – Class Documentation</w:t>
      </w:r>
    </w:p>
    <w:p>
      <w:pPr>
        <w:pStyle w:val="Heading1"/>
      </w:pPr>
      <w:r>
        <w:t>AggregationController</w:t>
      </w:r>
    </w:p>
    <w:p>
      <w:r>
        <w:t>This is the main API controller.</w:t>
        <w:br/>
        <w:t>- Route: `/api/aggregation`</w:t>
        <w:br/>
        <w:t>- Accepts query parameters such as `keyword`, `count`, `page`, `sortBy`, `fromDate`, and `services`.</w:t>
        <w:br/>
        <w:t>- Delegates calls to one or more `IAggregatorService` implementations.</w:t>
        <w:br/>
        <w:t>- Supports sequential and parallel service execution based on number of requested services.</w:t>
        <w:br/>
        <w:t>- Returns a dictionary mapping service name to `AggregatedResponse`.</w:t>
      </w:r>
    </w:p>
    <w:p>
      <w:pPr>
        <w:pStyle w:val="Heading1"/>
      </w:pPr>
      <w:r>
        <w:t>IAggregatorService</w:t>
      </w:r>
    </w:p>
    <w:p>
      <w:r>
        <w:t>Interface implemented by all services (e.g., News, Weather, Spotify).</w:t>
        <w:br/>
        <w:t>- Method: `Task&lt;AggregatedResponse&gt; FetchDataAsync(...)`</w:t>
        <w:br/>
        <w:t>- Property: `string Name { get; }` used for service identification.</w:t>
      </w:r>
    </w:p>
    <w:p>
      <w:pPr>
        <w:pStyle w:val="Heading1"/>
      </w:pPr>
      <w:r>
        <w:t>NewsService</w:t>
      </w:r>
    </w:p>
    <w:p>
      <w:r>
        <w:t>Fetches news from NewsAPI.org.</w:t>
        <w:br/>
        <w:t>- Supports filtering by keyword, date, and sorting (`publishedAt`, `relevancy`, `popularity`).</w:t>
        <w:br/>
        <w:t>- Handles API errors gracefully and returns fallback messages.</w:t>
        <w:br/>
        <w:t>- Implements `IAggregatorService`.</w:t>
      </w:r>
    </w:p>
    <w:p>
      <w:pPr>
        <w:pStyle w:val="Heading1"/>
      </w:pPr>
      <w:r>
        <w:t>SpotifyService</w:t>
      </w:r>
    </w:p>
    <w:p>
      <w:r>
        <w:t>Fetches tracks from Spotify Web API using client credentials OAuth.</w:t>
        <w:br/>
        <w:t>- Returns top tracks matching the search keyword.</w:t>
        <w:br/>
        <w:t>- Includes image URL and artist metadata.</w:t>
        <w:br/>
        <w:t>- Implements `IAggregatorService`.</w:t>
      </w:r>
    </w:p>
    <w:p>
      <w:pPr>
        <w:pStyle w:val="Heading1"/>
      </w:pPr>
      <w:r>
        <w:t>WeatherService</w:t>
      </w:r>
    </w:p>
    <w:p>
      <w:r>
        <w:t>Fetches current weather from OpenWeatherMap.</w:t>
        <w:br/>
        <w:t>- Uses city name as the keyword.</w:t>
        <w:br/>
        <w:t>- Only returns one result (current weather snapshot).</w:t>
        <w:br/>
        <w:t>- Implements `IAggregatorService`.</w:t>
      </w:r>
    </w:p>
    <w:p>
      <w:pPr>
        <w:pStyle w:val="Heading1"/>
      </w:pPr>
      <w:r>
        <w:t>AggregatedResponse</w:t>
      </w:r>
    </w:p>
    <w:p>
      <w:r>
        <w:t>Model returned by all services.</w:t>
        <w:br/>
        <w:t>- Contains `List&lt;AggregatedResult&gt;` and a `TotalCount`.</w:t>
        <w:br/>
        <w:t>- Used to unify output of different APIs.</w:t>
      </w:r>
    </w:p>
    <w:p>
      <w:pPr>
        <w:pStyle w:val="Heading1"/>
      </w:pPr>
      <w:r>
        <w:t>AggregatedResult</w:t>
      </w:r>
    </w:p>
    <w:p>
      <w:r>
        <w:t>Represents a single result from any service.</w:t>
        <w:br/>
        <w:t>- Fields: `Title`, `Description`, `Date`, `Url`, `ImageUrl`, `Source`.</w:t>
        <w:br/>
        <w:t>- Used in both frontend display and API output.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Thanassekos</dc:creator>
  <cp:keywords/>
  <cp:lastModifiedBy/>
  <cp:revision>1</cp:revision>
  <dcterms:created xsi:type="dcterms:W3CDTF">2013-12-23T23:15:00Z</dcterms:created>
  <dcterms:modified xsi:type="dcterms:W3CDTF">2013-12-23T23:15:00Z</dcterms:modified>
  <cp:category/>
</cp:coreProperties>
</file>